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7805" w14:textId="77777777" w:rsidR="000F4FC7" w:rsidRDefault="00000000" w:rsidP="00EA0B85">
      <w:pPr>
        <w:pStyle w:val="Title"/>
      </w:pPr>
      <w:r>
        <w:t>Hamd Umer</w:t>
      </w:r>
    </w:p>
    <w:p w14:paraId="429C187B" w14:textId="77777777" w:rsidR="000F4FC7" w:rsidRPr="00EA0B85" w:rsidRDefault="00000000" w:rsidP="00EA0B85">
      <w:r w:rsidRPr="00EA0B85">
        <w:t>Lahore, Pakistan</w:t>
      </w:r>
    </w:p>
    <w:p w14:paraId="7963F727" w14:textId="67743FAE" w:rsidR="000F4FC7" w:rsidRPr="00EA0B85" w:rsidRDefault="005E6A7E" w:rsidP="00EA0B85">
      <w:r>
        <w:t>haammd.umer@gmail.com</w:t>
      </w:r>
      <w:r w:rsidR="00000000" w:rsidRPr="00EA0B85">
        <w:t xml:space="preserve"> | +92 3</w:t>
      </w:r>
      <w:r>
        <w:t>160047233</w:t>
      </w:r>
      <w:r w:rsidR="00000000" w:rsidRPr="00EA0B85">
        <w:t xml:space="preserve"> | </w:t>
      </w:r>
      <w:r w:rsidR="00924A28" w:rsidRPr="00924A28">
        <w:t>github.com/</w:t>
      </w:r>
      <w:proofErr w:type="spellStart"/>
      <w:r w:rsidR="00924A28" w:rsidRPr="00924A28">
        <w:t>HamdUmer</w:t>
      </w:r>
      <w:proofErr w:type="spellEnd"/>
      <w:r w:rsidR="00000000" w:rsidRPr="00EA0B85">
        <w:t xml:space="preserve">| </w:t>
      </w:r>
      <w:r w:rsidR="00EA0B85" w:rsidRPr="00EA0B85">
        <w:t>linkedin.com/in/</w:t>
      </w:r>
      <w:proofErr w:type="spellStart"/>
      <w:r w:rsidR="00EA0B85" w:rsidRPr="00EA0B85">
        <w:t>hamd-umer</w:t>
      </w:r>
      <w:proofErr w:type="spellEnd"/>
    </w:p>
    <w:p w14:paraId="0B0D9685" w14:textId="77777777" w:rsidR="000F4FC7" w:rsidRDefault="00000000" w:rsidP="00EA0B85">
      <w:pPr>
        <w:pStyle w:val="Heading1"/>
      </w:pPr>
      <w:r>
        <w:t>Summary</w:t>
      </w:r>
    </w:p>
    <w:p w14:paraId="23542FD4" w14:textId="614B0422" w:rsidR="000F4FC7" w:rsidRPr="00EA0B85" w:rsidRDefault="00000000" w:rsidP="00EA0B85">
      <w:r w:rsidRPr="00EA0B85">
        <w:t xml:space="preserve">• Computer Science undergraduate with </w:t>
      </w:r>
      <w:r w:rsidR="007651EC">
        <w:t xml:space="preserve">experience in data analysis and </w:t>
      </w:r>
      <w:r w:rsidRPr="00EA0B85">
        <w:t xml:space="preserve">full-stack web </w:t>
      </w:r>
      <w:proofErr w:type="gramStart"/>
      <w:r w:rsidRPr="00EA0B85">
        <w:t xml:space="preserve">development </w:t>
      </w:r>
      <w:r w:rsidR="007651EC">
        <w:t>.</w:t>
      </w:r>
      <w:proofErr w:type="gramEnd"/>
    </w:p>
    <w:p w14:paraId="6FBBA4BD" w14:textId="1F76CE5F" w:rsidR="000F4FC7" w:rsidRPr="00EA0B85" w:rsidRDefault="00000000" w:rsidP="00EA0B85">
      <w:r w:rsidRPr="00EA0B85">
        <w:t xml:space="preserve">• Proficient in Python, C++; experienced </w:t>
      </w:r>
      <w:proofErr w:type="gramStart"/>
      <w:r w:rsidRPr="00EA0B85">
        <w:t>with  Node.js</w:t>
      </w:r>
      <w:proofErr w:type="gramEnd"/>
      <w:r w:rsidRPr="00EA0B85">
        <w:t>, SQL</w:t>
      </w:r>
      <w:r w:rsidR="007C453C">
        <w:t xml:space="preserve">, </w:t>
      </w:r>
      <w:proofErr w:type="spellStart"/>
      <w:r w:rsidR="007C453C">
        <w:t>pytorch</w:t>
      </w:r>
      <w:proofErr w:type="spellEnd"/>
      <w:r w:rsidRPr="00EA0B85">
        <w:t>.</w:t>
      </w:r>
    </w:p>
    <w:p w14:paraId="0CABE6DE" w14:textId="77777777" w:rsidR="000F4FC7" w:rsidRPr="00EA0B85" w:rsidRDefault="00000000" w:rsidP="00EA0B85">
      <w:pPr>
        <w:pStyle w:val="Heading1"/>
        <w:rPr>
          <w:sz w:val="44"/>
          <w:szCs w:val="44"/>
        </w:rPr>
      </w:pPr>
      <w:r>
        <w:t>Education</w:t>
      </w:r>
    </w:p>
    <w:p w14:paraId="39C47E08" w14:textId="77777777" w:rsidR="000F4FC7" w:rsidRPr="00EA0B85" w:rsidRDefault="00000000" w:rsidP="00EA0B85">
      <w:r w:rsidRPr="00EA0B85">
        <w:t>FAST-NUCES, Lahore — BS in Computer Science (Aug 2022 – Aug 2026)</w:t>
      </w:r>
    </w:p>
    <w:p w14:paraId="4223D944" w14:textId="2BD7CB89" w:rsidR="000F4FC7" w:rsidRPr="00EA0B85" w:rsidRDefault="00000000" w:rsidP="00EA0B85">
      <w:r w:rsidRPr="00EA0B85">
        <w:t>Courses: OOP, Data Structures, Algorithms, DBMS, Software Engineering</w:t>
      </w:r>
    </w:p>
    <w:p w14:paraId="7452CFCE" w14:textId="77777777" w:rsidR="000F4FC7" w:rsidRDefault="00000000" w:rsidP="00EA0B85">
      <w:pPr>
        <w:pStyle w:val="Heading1"/>
      </w:pPr>
      <w:r>
        <w:t>Skills</w:t>
      </w:r>
    </w:p>
    <w:p w14:paraId="27FB0454" w14:textId="77777777" w:rsidR="000F4FC7" w:rsidRPr="00EA0B85" w:rsidRDefault="00000000" w:rsidP="00EA0B85">
      <w:r w:rsidRPr="00EA0B85">
        <w:t>Languages: Python, C++, C, SQL</w:t>
      </w:r>
    </w:p>
    <w:p w14:paraId="63E1D2F8" w14:textId="087BF962" w:rsidR="000F4FC7" w:rsidRPr="00EA0B85" w:rsidRDefault="00000000" w:rsidP="00EA0B85">
      <w:r w:rsidRPr="00EA0B85">
        <w:t xml:space="preserve">Frameworks: Node.js, </w:t>
      </w:r>
      <w:proofErr w:type="spellStart"/>
      <w:proofErr w:type="gramStart"/>
      <w:r w:rsidRPr="00EA0B85">
        <w:t>Django</w:t>
      </w:r>
      <w:r w:rsidR="00AB4B3A">
        <w:t>,Pytorch</w:t>
      </w:r>
      <w:proofErr w:type="spellEnd"/>
      <w:proofErr w:type="gramEnd"/>
    </w:p>
    <w:p w14:paraId="696766BB" w14:textId="77777777" w:rsidR="000F4FC7" w:rsidRPr="00EA0B85" w:rsidRDefault="00000000" w:rsidP="00EA0B85">
      <w:r w:rsidRPr="00EA0B85">
        <w:t>Tools: VS Code, Google Colab</w:t>
      </w:r>
    </w:p>
    <w:p w14:paraId="3EDD10B1" w14:textId="77777777" w:rsidR="000F4FC7" w:rsidRPr="00EA0B85" w:rsidRDefault="00000000" w:rsidP="00EA0B85">
      <w:r w:rsidRPr="00EA0B85">
        <w:t>Databases: MySQL</w:t>
      </w:r>
    </w:p>
    <w:p w14:paraId="41D61A56" w14:textId="77777777" w:rsidR="000F4FC7" w:rsidRDefault="00000000" w:rsidP="00EA0B85">
      <w:pPr>
        <w:pStyle w:val="Heading1"/>
      </w:pPr>
      <w:r>
        <w:t>Projects</w:t>
      </w:r>
    </w:p>
    <w:p w14:paraId="4DBD2C62" w14:textId="77777777" w:rsidR="000F4FC7" w:rsidRPr="00EA0B85" w:rsidRDefault="00000000" w:rsidP="00EA0B85">
      <w:r w:rsidRPr="00EA0B85">
        <w:t>Watch Party Website (Django, SQL): Synchronized media streaming, session/user logic with Django.</w:t>
      </w:r>
    </w:p>
    <w:p w14:paraId="6D5C8EF4" w14:textId="17151750" w:rsidR="000F4FC7" w:rsidRDefault="00690DF6" w:rsidP="00EA0B85">
      <w:r>
        <w:t xml:space="preserve">Nawab Motors </w:t>
      </w:r>
      <w:r w:rsidR="00000000" w:rsidRPr="00EA0B85">
        <w:t xml:space="preserve">Website (Node.js, SQL): </w:t>
      </w:r>
      <w:r>
        <w:t>Ecommerce store</w:t>
      </w:r>
      <w:r w:rsidR="00000000" w:rsidRPr="00EA0B85">
        <w:t>, backend in Node.js, responsive UI.</w:t>
      </w:r>
    </w:p>
    <w:p w14:paraId="5B6E8335" w14:textId="01F344B2" w:rsidR="00C6578D" w:rsidRPr="00EA0B85" w:rsidRDefault="00C6578D" w:rsidP="00EA0B85">
      <w:r>
        <w:t>Compiler (c/</w:t>
      </w:r>
      <w:proofErr w:type="spellStart"/>
      <w:r>
        <w:t>c++</w:t>
      </w:r>
      <w:proofErr w:type="spellEnd"/>
      <w:r>
        <w:t>): compiler f</w:t>
      </w:r>
      <w:r w:rsidR="008B268A">
        <w:t xml:space="preserve">rom scratch to three address code generation </w:t>
      </w:r>
      <w:r>
        <w:t>using flex and bison specification files</w:t>
      </w:r>
      <w:r w:rsidR="008B268A">
        <w:t>.</w:t>
      </w:r>
    </w:p>
    <w:p w14:paraId="12E5214D" w14:textId="486E04C8" w:rsidR="000F4FC7" w:rsidRPr="00EA0B85" w:rsidRDefault="00690DF6" w:rsidP="00EA0B85">
      <w:r>
        <w:t>Tic tac toe game</w:t>
      </w:r>
      <w:r w:rsidR="00000000" w:rsidRPr="00EA0B85">
        <w:t xml:space="preserve"> (x86 Assembly): 2D game using BIOS interrupts</w:t>
      </w:r>
      <w:r w:rsidR="003918C8">
        <w:t>.</w:t>
      </w:r>
    </w:p>
    <w:p w14:paraId="7B3B47C8" w14:textId="0AEDF186" w:rsidR="000F4FC7" w:rsidRPr="00EA0B85" w:rsidRDefault="003918C8" w:rsidP="00EA0B85">
      <w:r>
        <w:t>Minesweeper game</w:t>
      </w:r>
      <w:r w:rsidR="00000000" w:rsidRPr="00EA0B85">
        <w:t xml:space="preserve"> (C++</w:t>
      </w:r>
      <w:r>
        <w:t>, SFML</w:t>
      </w:r>
      <w:r w:rsidR="00000000" w:rsidRPr="00EA0B85">
        <w:t>): Game using OOP concepts like inheritance, polymorphism</w:t>
      </w:r>
      <w:r>
        <w:t xml:space="preserve"> and SFML.</w:t>
      </w:r>
    </w:p>
    <w:p w14:paraId="2C3DC86E" w14:textId="77777777" w:rsidR="000F4FC7" w:rsidRDefault="00000000" w:rsidP="00EA0B85">
      <w:pPr>
        <w:pStyle w:val="Heading1"/>
      </w:pPr>
      <w:r>
        <w:t>Leadership</w:t>
      </w:r>
    </w:p>
    <w:p w14:paraId="593EF8B4" w14:textId="1B9E4070" w:rsidR="000F4FC7" w:rsidRDefault="00F34A33" w:rsidP="00EA0B85">
      <w:r>
        <w:t>Event coordinator -</w:t>
      </w:r>
      <w:r w:rsidR="00000000" w:rsidRPr="00EA0B85">
        <w:t xml:space="preserve"> FAST Sports Gala </w:t>
      </w:r>
      <w:r>
        <w:t>2024/</w:t>
      </w:r>
      <w:r w:rsidR="00000000" w:rsidRPr="00EA0B85">
        <w:t>2025</w:t>
      </w:r>
    </w:p>
    <w:p w14:paraId="3F247C1A" w14:textId="73B19368" w:rsidR="00F34A33" w:rsidRPr="00EA0B85" w:rsidRDefault="00F34A33" w:rsidP="00F34A33">
      <w:r>
        <w:t>Social Media Head</w:t>
      </w:r>
      <w:r>
        <w:t xml:space="preserve"> -</w:t>
      </w:r>
      <w:r w:rsidRPr="00EA0B85">
        <w:t xml:space="preserve"> FAST Sports Gala </w:t>
      </w:r>
      <w:r>
        <w:t>2024/</w:t>
      </w:r>
      <w:r w:rsidRPr="00EA0B85">
        <w:t>2025</w:t>
      </w:r>
    </w:p>
    <w:p w14:paraId="5FD7FBF0" w14:textId="7E70EA8C" w:rsidR="000F4FC7" w:rsidRDefault="00000000" w:rsidP="00EA0B85">
      <w:r w:rsidRPr="00EA0B85">
        <w:t>Managed event</w:t>
      </w:r>
      <w:r w:rsidR="00F34A33">
        <w:t>s</w:t>
      </w:r>
      <w:r w:rsidRPr="00EA0B85">
        <w:t xml:space="preserve"> with 40+ companies, 70+ team members. Oversaw logistics and coordination.</w:t>
      </w:r>
    </w:p>
    <w:p w14:paraId="3BAE5994" w14:textId="2281E6A0" w:rsidR="00F34A33" w:rsidRPr="00EA0B85" w:rsidRDefault="00F34A33" w:rsidP="00EA0B85">
      <w:r>
        <w:t>Coordinator – Fast Sports Society</w:t>
      </w:r>
    </w:p>
    <w:sectPr w:rsidR="00F34A33" w:rsidRPr="00EA0B85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916565">
    <w:abstractNumId w:val="8"/>
  </w:num>
  <w:num w:numId="2" w16cid:durableId="404960294">
    <w:abstractNumId w:val="6"/>
  </w:num>
  <w:num w:numId="3" w16cid:durableId="1793551620">
    <w:abstractNumId w:val="5"/>
  </w:num>
  <w:num w:numId="4" w16cid:durableId="1004014168">
    <w:abstractNumId w:val="4"/>
  </w:num>
  <w:num w:numId="5" w16cid:durableId="723484143">
    <w:abstractNumId w:val="7"/>
  </w:num>
  <w:num w:numId="6" w16cid:durableId="704525660">
    <w:abstractNumId w:val="3"/>
  </w:num>
  <w:num w:numId="7" w16cid:durableId="864252388">
    <w:abstractNumId w:val="2"/>
  </w:num>
  <w:num w:numId="8" w16cid:durableId="719331624">
    <w:abstractNumId w:val="1"/>
  </w:num>
  <w:num w:numId="9" w16cid:durableId="136625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FC7"/>
    <w:rsid w:val="0015074B"/>
    <w:rsid w:val="001E43AB"/>
    <w:rsid w:val="0029639D"/>
    <w:rsid w:val="00326F90"/>
    <w:rsid w:val="003918C8"/>
    <w:rsid w:val="00542CC4"/>
    <w:rsid w:val="005E6A7E"/>
    <w:rsid w:val="00690DF6"/>
    <w:rsid w:val="007651EC"/>
    <w:rsid w:val="007A619C"/>
    <w:rsid w:val="007C453C"/>
    <w:rsid w:val="0082733B"/>
    <w:rsid w:val="008B268A"/>
    <w:rsid w:val="00924A28"/>
    <w:rsid w:val="00AA1D8D"/>
    <w:rsid w:val="00AB4B3A"/>
    <w:rsid w:val="00B47730"/>
    <w:rsid w:val="00C6578D"/>
    <w:rsid w:val="00CB0664"/>
    <w:rsid w:val="00EA0B85"/>
    <w:rsid w:val="00F34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5C8F8"/>
  <w14:defaultImageDpi w14:val="300"/>
  <w15:docId w15:val="{FE2401BF-04D2-4DA7-870F-60229335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2025-05-04T12:05:00Z</dcterms:created>
  <dcterms:modified xsi:type="dcterms:W3CDTF">2025-05-04T12:05:00Z</dcterms:modified>
  <cp:category/>
</cp:coreProperties>
</file>